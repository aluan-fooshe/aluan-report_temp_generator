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Audrey Luan</w:t>
      </w:r>
    </w:p>
    <w:p>
      <w:pPr/>
      <w:r>
        <w:t>Stephen C. Petersen</w:t>
      </w:r>
    </w:p>
    <w:p>
      <w:pPr/>
      <w:r>
        <w:t>ECE 129A - Capstone pt 1</w:t>
      </w:r>
    </w:p>
    <w:p>
      <w:pPr/>
      <w:r>
        <w:t>15 October 2025</w:t>
      </w:r>
    </w:p>
    <w:p>
      <w:pPr>
        <w:jc w:val="center"/>
      </w:pPr>
      <w:r>
        <w:rPr>
          <w:rFonts w:ascii="Times New Roman" w:hAnsi="Times New Roman"/>
          <w:sz w:val="24"/>
        </w:rPr>
        <w:t>title</w:t>
      </w:r>
    </w:p>
    <w:p>
      <w:r>
        <w:t>Taro Zingg</w:t>
      </w:r>
    </w:p>
    <w:p>
      <w:pPr>
        <w:spacing w:line="720" w:lineRule="exact"/>
      </w:pPr>
      <w:r>
        <w:t>(already wrote a peer response for that)</w:t>
      </w:r>
    </w:p>
    <w:p>
      <w:r>
        <w:t>Parth Ramolia</w:t>
      </w:r>
    </w:p>
    <w:p>
      <w:pPr>
        <w:spacing w:line="720" w:lineRule="exact"/>
      </w:pPr>
      <w:r>
        <w:t>I seriously thinks she needs a good, strong justification for her use of hardware for her project idea. She needs to prove what her project system can do differently compared to an entirely software-based app that keeps track of library desk availability. If she can't come up with a good technical justification for the hardware aspect of her project, I suggest that she changes her focus on making a more hardware-oriented project, such as a robot that manually sorts through library books.</w:t>
      </w:r>
    </w:p>
    <w:p>
      <w:r>
        <w:t>Adam Hersh</w:t>
      </w:r>
    </w:p>
    <w:p>
      <w:pPr>
        <w:spacing w:line="720" w:lineRule="exact"/>
      </w:pPr>
      <w:r>
        <w:t xml:space="preserve">    The home security system project is a good idea, but here are a few things he should definetly consider; How advanced or how simple is his home security system going to be? What is the scale of the system itself (such as having 1 camera and a simple program vs having 10 cameras and a database to sotre the footage). He has a great technical justification for most things, but there are some issues that he must consider in order to not put his project in jeopardy with his potential stakeholders; the general audience's privacy concern relating to home security systems. The ethical acpect of his project should not be overlooked.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ab/>
      <w:t>Luan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