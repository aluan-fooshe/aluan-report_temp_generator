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14D6A" w14:textId="77777777" w:rsidR="00C0459B" w:rsidRDefault="00000000">
      <w:r>
        <w:t>Audrey Luan</w:t>
      </w:r>
    </w:p>
    <w:p w14:paraId="23D3B43A" w14:textId="77777777" w:rsidR="00C0459B" w:rsidRDefault="00000000">
      <w:r>
        <w:t>Stephen C. Petersen</w:t>
      </w:r>
    </w:p>
    <w:p w14:paraId="0BB5CAF3" w14:textId="77777777" w:rsidR="00C0459B" w:rsidRDefault="00000000">
      <w:r>
        <w:t>ECE 129A - Capstone pt 1</w:t>
      </w:r>
    </w:p>
    <w:p w14:paraId="58377064" w14:textId="77777777" w:rsidR="00C0459B" w:rsidRDefault="00000000">
      <w:r>
        <w:t>27 October 2025</w:t>
      </w:r>
    </w:p>
    <w:p w14:paraId="61DF9B4C" w14:textId="77777777" w:rsidR="00C0459B" w:rsidRDefault="00000000">
      <w:pPr>
        <w:jc w:val="center"/>
      </w:pPr>
      <w:r>
        <w:rPr>
          <w:rFonts w:ascii="Times New Roman" w:hAnsi="Times New Roman"/>
          <w:sz w:val="24"/>
        </w:rPr>
        <w:t>C.A.R.T. - Carry Assist Robotic Transport</w:t>
      </w:r>
    </w:p>
    <w:p w14:paraId="5A558CD2" w14:textId="77777777" w:rsidR="00C0459B" w:rsidRDefault="00000000">
      <w:r>
        <w:t>Background:</w:t>
      </w:r>
    </w:p>
    <w:p w14:paraId="1F0848CE" w14:textId="0CC9927A" w:rsidR="00C0459B" w:rsidRDefault="00000000">
      <w:pPr>
        <w:spacing w:line="720" w:lineRule="exact"/>
      </w:pPr>
      <w:r>
        <w:t xml:space="preserve">This project is supposed to help everyone in the University of California move heavy loads across campus and soft ground sections, due to lack of available parking for vehicles and the moutainous terrain. This will make our university more accessible for the elderly and disabled individuals, and make life easier for the students and faculty alike. The deliverable might be used for research (HARE lab involvement will affect the project outcome), but it will definetly be used by the UCSC community. Relevant references and links - https://clearpathrobotics.com/robots/   </w:t>
      </w:r>
      <w:hyperlink r:id="rId8" w:history="1">
        <w:r w:rsidR="005624E7" w:rsidRPr="001760B1">
          <w:rPr>
            <w:rStyle w:val="Hyperlink"/>
          </w:rPr>
          <w:t>https://www.starship.xyz/</w:t>
        </w:r>
      </w:hyperlink>
    </w:p>
    <w:p w14:paraId="3B0A8EDC" w14:textId="77777777" w:rsidR="005624E7" w:rsidRDefault="005624E7">
      <w:pPr>
        <w:spacing w:line="720" w:lineRule="exact"/>
      </w:pPr>
    </w:p>
    <w:p w14:paraId="1BDDCB9F" w14:textId="77777777" w:rsidR="00C0459B" w:rsidRDefault="00000000">
      <w:r>
        <w:t>Problem Statement:</w:t>
      </w:r>
    </w:p>
    <w:p w14:paraId="26D962DD" w14:textId="77777777" w:rsidR="00C0459B" w:rsidRDefault="00000000">
      <w:pPr>
        <w:spacing w:line="720" w:lineRule="exact"/>
      </w:pPr>
      <w:r>
        <w:t xml:space="preserve">There is a large gap that large vehicles such as cars and semi trucks can’t provide on the UCSC campus for moving heavy loads. The main challenges is to have a robotic cart that is durable enough to carry a 10-50 pound load up a steep incline. The goal is to transport loads of goods to reach different destinations across campus without putting significant strain on their bodies. </w:t>
      </w:r>
    </w:p>
    <w:p w14:paraId="7CB2726D" w14:textId="77777777" w:rsidR="00C0459B" w:rsidRDefault="00000000">
      <w:r>
        <w:lastRenderedPageBreak/>
        <w:t>Image:</w:t>
      </w:r>
    </w:p>
    <w:p w14:paraId="64DCBE00" w14:textId="77777777" w:rsidR="00C0459B" w:rsidRDefault="00000000">
      <w:pPr>
        <w:spacing w:line="720" w:lineRule="exact"/>
      </w:pPr>
      <w:r>
        <w:t>[starship project from UC Irvine]</w:t>
      </w:r>
    </w:p>
    <w:p w14:paraId="0371F054" w14:textId="77777777" w:rsidR="00C0459B" w:rsidRDefault="00000000">
      <w:r>
        <w:t>Target End User/Client Profile:</w:t>
      </w:r>
    </w:p>
    <w:p w14:paraId="451D7053" w14:textId="77777777" w:rsidR="00C0459B" w:rsidRDefault="00000000">
      <w:pPr>
        <w:spacing w:line="720" w:lineRule="exact"/>
      </w:pPr>
      <w:r>
        <w:t>The end users of this product are UCSC students (campus-wide survey needs to be done), research labs, faculty, visitors, university clubs.</w:t>
      </w:r>
    </w:p>
    <w:p w14:paraId="156B07A2" w14:textId="77777777" w:rsidR="00C0459B" w:rsidRDefault="00000000">
      <w:r>
        <w:t>Team Composition:</w:t>
      </w:r>
    </w:p>
    <w:p w14:paraId="46107F68" w14:textId="77777777" w:rsidR="00C0459B" w:rsidRDefault="00000000">
      <w:pPr>
        <w:spacing w:line="720" w:lineRule="exact"/>
      </w:pPr>
      <w:r>
        <w:t>(to be added)</w:t>
      </w:r>
    </w:p>
    <w:p w14:paraId="01F4A369" w14:textId="77777777" w:rsidR="00C0459B" w:rsidRDefault="00000000">
      <w:r>
        <w:t>High-Level Potential Solutions:</w:t>
      </w:r>
    </w:p>
    <w:p w14:paraId="212D9277" w14:textId="77777777" w:rsidR="00C0459B" w:rsidRDefault="00000000">
      <w:pPr>
        <w:spacing w:line="720" w:lineRule="exact"/>
      </w:pPr>
      <w:r>
        <w:t>(to be added)</w:t>
      </w:r>
    </w:p>
    <w:p w14:paraId="6C58B639" w14:textId="77777777" w:rsidR="00C0459B" w:rsidRDefault="00000000">
      <w:r>
        <w:t>Project Timeline and Major Milestones:</w:t>
      </w:r>
    </w:p>
    <w:p w14:paraId="22539521" w14:textId="77777777" w:rsidR="00C0459B" w:rsidRDefault="00000000">
      <w:pPr>
        <w:spacing w:line="720" w:lineRule="exact"/>
      </w:pPr>
      <w:r>
        <w:t>(to be added)</w:t>
      </w:r>
    </w:p>
    <w:sectPr w:rsidR="00C0459B" w:rsidSect="0003461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CAE8A8" w14:textId="77777777" w:rsidR="00965F17" w:rsidRDefault="00965F17">
      <w:pPr>
        <w:spacing w:after="0" w:line="240" w:lineRule="auto"/>
      </w:pPr>
      <w:r>
        <w:separator/>
      </w:r>
    </w:p>
  </w:endnote>
  <w:endnote w:type="continuationSeparator" w:id="0">
    <w:p w14:paraId="4DB7F507" w14:textId="77777777" w:rsidR="00965F17" w:rsidRDefault="00965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A2DCE2" w14:textId="77777777" w:rsidR="00965F17" w:rsidRDefault="00965F17">
      <w:pPr>
        <w:spacing w:after="0" w:line="240" w:lineRule="auto"/>
      </w:pPr>
      <w:r>
        <w:separator/>
      </w:r>
    </w:p>
  </w:footnote>
  <w:footnote w:type="continuationSeparator" w:id="0">
    <w:p w14:paraId="2C25EE30" w14:textId="77777777" w:rsidR="00965F17" w:rsidRDefault="00965F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81A1B" w14:textId="77777777" w:rsidR="00C0459B" w:rsidRDefault="00000000">
    <w:pPr>
      <w:pStyle w:val="Header"/>
    </w:pPr>
    <w:r>
      <w:tab/>
    </w:r>
    <w:r>
      <w:tab/>
      <w:t>Luan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4963411">
    <w:abstractNumId w:val="8"/>
  </w:num>
  <w:num w:numId="2" w16cid:durableId="187451237">
    <w:abstractNumId w:val="6"/>
  </w:num>
  <w:num w:numId="3" w16cid:durableId="1221744516">
    <w:abstractNumId w:val="5"/>
  </w:num>
  <w:num w:numId="4" w16cid:durableId="1183595728">
    <w:abstractNumId w:val="4"/>
  </w:num>
  <w:num w:numId="5" w16cid:durableId="299269358">
    <w:abstractNumId w:val="7"/>
  </w:num>
  <w:num w:numId="6" w16cid:durableId="1385444196">
    <w:abstractNumId w:val="3"/>
  </w:num>
  <w:num w:numId="7" w16cid:durableId="1188637414">
    <w:abstractNumId w:val="2"/>
  </w:num>
  <w:num w:numId="8" w16cid:durableId="207453763">
    <w:abstractNumId w:val="1"/>
  </w:num>
  <w:num w:numId="9" w16cid:durableId="482891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48D2"/>
    <w:rsid w:val="00326F90"/>
    <w:rsid w:val="005624E7"/>
    <w:rsid w:val="00965F17"/>
    <w:rsid w:val="00AA1D8D"/>
    <w:rsid w:val="00B47730"/>
    <w:rsid w:val="00C0459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A5A3E7"/>
  <w14:defaultImageDpi w14:val="300"/>
  <w15:docId w15:val="{A8774277-F044-4890-BB64-20C323D7F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624E7"/>
    <w:rPr>
      <w:color w:val="0000FF" w:themeColor="hyperlink"/>
      <w:u w:val="single"/>
    </w:rPr>
  </w:style>
  <w:style w:type="character" w:styleId="UnresolvedMention">
    <w:name w:val="Unresolved Mention"/>
    <w:basedOn w:val="DefaultParagraphFont"/>
    <w:uiPriority w:val="99"/>
    <w:semiHidden/>
    <w:unhideWhenUsed/>
    <w:rsid w:val="005624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rship.xy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1277</Characters>
  <Application>Microsoft Office Word</Application>
  <DocSecurity>0</DocSecurity>
  <Lines>31</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Audrey Luan</cp:lastModifiedBy>
  <cp:revision>3</cp:revision>
  <dcterms:created xsi:type="dcterms:W3CDTF">2013-12-23T23:15:00Z</dcterms:created>
  <dcterms:modified xsi:type="dcterms:W3CDTF">2025-10-27T23:20:00Z</dcterms:modified>
  <cp:category/>
</cp:coreProperties>
</file>