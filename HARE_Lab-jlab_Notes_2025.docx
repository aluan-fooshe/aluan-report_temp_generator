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Audrey Luan</w:t>
      </w:r>
    </w:p>
    <w:p>
      <w:pPr/>
      <w:r>
        <w:t>Colleen Johnson</w:t>
      </w:r>
    </w:p>
    <w:p>
      <w:pPr/>
      <w:r>
        <w:t>HARE Lab/jlab</w:t>
      </w:r>
    </w:p>
    <w:p>
      <w:pPr/>
      <w:r>
        <w:t>17 October 2025</w:t>
      </w:r>
    </w:p>
    <w:p>
      <w:pPr>
        <w:jc w:val="center"/>
      </w:pPr>
      <w:r>
        <w:rPr>
          <w:rFonts w:ascii="Times New Roman" w:hAnsi="Times New Roman"/>
          <w:sz w:val="24"/>
        </w:rPr>
        <w:t>HARE Lab-jlab Notes 2025</w:t>
      </w:r>
    </w:p>
    <w:p>
      <w:r>
        <w:t>First Attempt (October 10, 2025)</w:t>
      </w:r>
    </w:p>
    <w:p>
      <w:pPr>
        <w:spacing w:line="720" w:lineRule="exact"/>
      </w:pPr>
      <w:r>
        <w:t>Pressed "Ctrl + C" accidentally killed the installation process when it was running. Probably a "rviz" issue.</w:t>
      </w:r>
    </w:p>
    <w:p>
      <w:r>
        <w:t>ROS2 installation progress (Morgan &amp; Andrea)</w:t>
      </w:r>
    </w:p>
    <w:p>
      <w:pPr>
        <w:spacing w:line="720" w:lineRule="exact"/>
      </w:pPr>
      <w:r>
        <w:t>Andrea -  Came into Lab last week, getting more into ROS2, looking into the scholarship NextGen FANH [close to $7000, I was rejected from that]. Morgan - ??????</w:t>
      </w:r>
    </w:p>
    <w:p>
      <w:r>
        <w:t>What NOT to install</w:t>
      </w:r>
    </w:p>
    <w:p>
      <w:pPr>
        <w:spacing w:line="720" w:lineRule="exact"/>
      </w:pPr>
      <w:r>
        <w:t>Anything ending with -desktop, -full, and the library rviz, since we don't need that library on the pi4.</w:t>
      </w:r>
    </w:p>
    <w:p>
      <w:r>
        <w:t>What TO INSTALL</w:t>
      </w:r>
    </w:p>
    <w:p>
      <w:pPr>
        <w:spacing w:line="720" w:lineRule="exact"/>
      </w:pPr>
      <w:r>
        <w:t>Anything ending in -robot, -base, minimal ROS2 installation, latest ROS2 installation, rpycamera, rpy vid apps.</w:t>
      </w:r>
    </w:p>
    <w:p>
      <w:r>
        <w:t>Second Attempt (October 17, 2025)</w:t>
      </w:r>
    </w:p>
    <w:p>
      <w:pPr>
        <w:spacing w:line="720" w:lineRule="exact"/>
      </w:pPr>
      <w:r>
        <w:t xml:space="preserve">ppa - (stands for something). 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ab/>
      <w:t>Luan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